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5F0DB35" w14:textId="36C67B04" w:rsidR="00D841A6" w:rsidRPr="00D841A6" w:rsidRDefault="00D841A6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Разработать </w:t>
      </w:r>
      <w:proofErr w:type="spellStart"/>
      <w:r>
        <w:rPr>
          <w:rFonts w:asciiTheme="majorHAnsi" w:hAnsiTheme="majorHAnsi" w:cstheme="majorHAnsi"/>
          <w:sz w:val="28"/>
          <w:szCs w:val="28"/>
          <w:lang w:val="ru-RU"/>
        </w:rPr>
        <w:t>бэкенд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для </w:t>
      </w:r>
      <w:r w:rsidR="00913D3E">
        <w:rPr>
          <w:rFonts w:asciiTheme="majorHAnsi" w:hAnsiTheme="majorHAnsi" w:cstheme="majorHAnsi"/>
          <w:sz w:val="28"/>
          <w:szCs w:val="28"/>
          <w:lang w:val="ru-RU"/>
        </w:rPr>
        <w:t>административной панели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приложения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а именно поддержать следующий функционал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0571E6A7" w14:textId="1A61084A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bCs/>
          <w:sz w:val="28"/>
          <w:szCs w:val="28"/>
          <w:lang w:val="ru-RU"/>
        </w:rPr>
        <w:t>Регистрация пользователя в ад</w:t>
      </w:r>
      <w:r>
        <w:rPr>
          <w:rFonts w:asciiTheme="majorHAnsi" w:hAnsiTheme="majorHAnsi" w:cstheme="majorHAnsi"/>
          <w:bCs/>
          <w:sz w:val="28"/>
          <w:szCs w:val="28"/>
          <w:lang w:val="ru-RU"/>
        </w:rPr>
        <w:t>министративной панели ресторана</w:t>
      </w:r>
    </w:p>
    <w:p w14:paraId="7DAA4C7C" w14:textId="7777777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Подтверждение телеграмм-логина через бот</w:t>
      </w:r>
    </w:p>
    <w:p w14:paraId="44A6B815" w14:textId="1F0F64C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Авторизация</w:t>
      </w:r>
      <w:proofErr w:type="spellEnd"/>
    </w:p>
    <w:p w14:paraId="4AF0E34E" w14:textId="77777777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Отображение списка ресторанов авторизованного пользователя</w:t>
      </w:r>
    </w:p>
    <w:p w14:paraId="37EA6BF8" w14:textId="2C99F711" w:rsidR="00913D3E" w:rsidRPr="00913D3E" w:rsidRDefault="00913D3E" w:rsidP="00913D3E">
      <w:pPr>
        <w:pStyle w:val="ae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Создание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ресторана</w:t>
      </w:r>
      <w:proofErr w:type="spellEnd"/>
    </w:p>
    <w:p w14:paraId="373CDA51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плейсов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7B76FD62" w14:textId="2A3DE3BB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t>Создание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плейса</w:t>
      </w:r>
      <w:proofErr w:type="spellEnd"/>
    </w:p>
    <w:p w14:paraId="1EE38207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bCs/>
          <w:sz w:val="28"/>
          <w:szCs w:val="28"/>
        </w:rPr>
        <w:t>блюд</w:t>
      </w:r>
      <w:proofErr w:type="spellEnd"/>
    </w:p>
    <w:p w14:paraId="46FC6850" w14:textId="23D3D8E1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ind w:left="1066" w:hanging="357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lastRenderedPageBreak/>
        <w:t>Создание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блюда</w:t>
      </w:r>
      <w:proofErr w:type="spellEnd"/>
    </w:p>
    <w:p w14:paraId="5C3AAFD5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персонала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253A9BF0" w14:textId="1133F281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Добавление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нового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сотрудника</w:t>
      </w:r>
      <w:proofErr w:type="spellEnd"/>
    </w:p>
    <w:p w14:paraId="547D1BD4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сотрудника</w:t>
      </w:r>
      <w:proofErr w:type="spellEnd"/>
    </w:p>
    <w:p w14:paraId="5EA18575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Просмотр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2B8F28C0" w14:textId="10EAEC46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Добавление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новой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позиции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в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</w:p>
    <w:p w14:paraId="2E1B1CBA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состава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меню</w:t>
      </w:r>
      <w:proofErr w:type="spellEnd"/>
    </w:p>
    <w:p w14:paraId="6129D047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списка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заказов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плейса</w:t>
      </w:r>
      <w:proofErr w:type="spellEnd"/>
    </w:p>
    <w:p w14:paraId="1C28234A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Отображение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подробной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информации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о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заказе</w:t>
      </w:r>
      <w:proofErr w:type="spellEnd"/>
    </w:p>
    <w:p w14:paraId="4ADE8C26" w14:textId="77777777" w:rsidR="00913D3E" w:rsidRPr="00913D3E" w:rsidRDefault="00913D3E" w:rsidP="00913D3E">
      <w:pPr>
        <w:pStyle w:val="ae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13D3E">
        <w:rPr>
          <w:rFonts w:asciiTheme="majorHAnsi" w:hAnsiTheme="majorHAnsi" w:cstheme="majorHAnsi"/>
          <w:sz w:val="28"/>
          <w:szCs w:val="28"/>
        </w:rPr>
        <w:t>Редактирование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параметров</w:t>
      </w:r>
      <w:proofErr w:type="spellEnd"/>
      <w:r w:rsidRPr="00913D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13D3E">
        <w:rPr>
          <w:rFonts w:asciiTheme="majorHAnsi" w:hAnsiTheme="majorHAnsi" w:cstheme="majorHAnsi"/>
          <w:sz w:val="28"/>
          <w:szCs w:val="28"/>
        </w:rPr>
        <w:t>заказа</w:t>
      </w:r>
      <w:proofErr w:type="spellEnd"/>
    </w:p>
    <w:p w14:paraId="3027BB9B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65"/>
        <w:gridCol w:w="2148"/>
        <w:gridCol w:w="2499"/>
        <w:gridCol w:w="1918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914ECD" w14:paraId="47DEC7FB" w14:textId="77777777" w:rsidTr="00914ECD">
        <w:tc>
          <w:tcPr>
            <w:tcW w:w="2065" w:type="dxa"/>
          </w:tcPr>
          <w:p w14:paraId="07FBD9B7" w14:textId="0F8799D6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Техническое задание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148" w:type="dxa"/>
          </w:tcPr>
          <w:p w14:paraId="63DC0510" w14:textId="29246113" w:rsidR="008C454B" w:rsidRPr="008C454B" w:rsidRDefault="00914ECD" w:rsidP="00914EC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Обоснование необходимости разработки, сбор данных, постановка задачи, выбор критериев эффективности.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499" w:type="dxa"/>
          </w:tcPr>
          <w:p w14:paraId="0ABB30E0" w14:textId="302EBC2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Утвержденное техническое задание, определение требований и критериев для разработки бэкенда.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4A4EB0BB" w14:textId="454D259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8C454B" w:rsidRPr="00914ECD" w14:paraId="1C40890B" w14:textId="77777777" w:rsidTr="00914ECD">
        <w:tc>
          <w:tcPr>
            <w:tcW w:w="2065" w:type="dxa"/>
          </w:tcPr>
          <w:p w14:paraId="48AABE0D" w14:textId="50B773E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бэкенда</w:t>
            </w:r>
          </w:p>
        </w:tc>
        <w:tc>
          <w:tcPr>
            <w:tcW w:w="2148" w:type="dxa"/>
          </w:tcPr>
          <w:p w14:paraId="5949D8B4" w14:textId="539DAFE0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серверной части: создание API для сессий, корзины, меню, интеграции с Telegram и функционала для пользователей.</w:t>
            </w:r>
          </w:p>
        </w:tc>
        <w:tc>
          <w:tcPr>
            <w:tcW w:w="2499" w:type="dxa"/>
          </w:tcPr>
          <w:p w14:paraId="010B6562" w14:textId="33F34B1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Рабочее API для всех функций: сессии, корзина, каталог, заказ, вызов официанта, интеграция с Telegram.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D3D1AF9" w14:textId="08EA9327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8C454B" w:rsidRPr="00914ECD" w14:paraId="0187A480" w14:textId="77777777" w:rsidTr="00914ECD">
        <w:tc>
          <w:tcPr>
            <w:tcW w:w="2065" w:type="dxa"/>
          </w:tcPr>
          <w:p w14:paraId="72D62E04" w14:textId="3DE40BC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Разработка документации</w:t>
            </w:r>
          </w:p>
        </w:tc>
        <w:tc>
          <w:tcPr>
            <w:tcW w:w="2148" w:type="dxa"/>
          </w:tcPr>
          <w:p w14:paraId="1DB04ECC" w14:textId="60523E85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документации по API и архитектуре бэкенда, описание методов и функционала.</w:t>
            </w:r>
          </w:p>
        </w:tc>
        <w:tc>
          <w:tcPr>
            <w:tcW w:w="2499" w:type="dxa"/>
          </w:tcPr>
          <w:p w14:paraId="0FCBA33B" w14:textId="36764398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Полная техническая документация по проекту: описание всех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эндпоинтов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их использования.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1241CDFA" w14:textId="45EF95F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01.04.25 – 15.04.25</w:t>
            </w:r>
          </w:p>
        </w:tc>
      </w:tr>
      <w:tr w:rsidR="008C454B" w:rsidRPr="00914ECD" w14:paraId="1BFB6A24" w14:textId="77777777" w:rsidTr="00914ECD">
        <w:tc>
          <w:tcPr>
            <w:tcW w:w="2065" w:type="dxa"/>
          </w:tcPr>
          <w:p w14:paraId="4BBE6A36" w14:textId="2645BF1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Испытание программы</w:t>
            </w:r>
          </w:p>
        </w:tc>
        <w:tc>
          <w:tcPr>
            <w:tcW w:w="2148" w:type="dxa"/>
          </w:tcPr>
          <w:p w14:paraId="62FD7DCC" w14:textId="1904436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тестирования, отладка программы, исправление ошибок.</w:t>
            </w:r>
          </w:p>
        </w:tc>
        <w:tc>
          <w:tcPr>
            <w:tcW w:w="2499" w:type="dxa"/>
          </w:tcPr>
          <w:p w14:paraId="31CFDACB" w14:textId="54217E2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Протестированные и отлаженные 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эндпоинты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исправленные баги, работающее приложение для сервера.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0E0975DD" w14:textId="27D4A6F1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8C454B" w:rsidRPr="00914ECD" w14:paraId="55FA5257" w14:textId="77777777" w:rsidTr="00914ECD">
        <w:tc>
          <w:tcPr>
            <w:tcW w:w="2065" w:type="dxa"/>
          </w:tcPr>
          <w:p w14:paraId="1723AC2A" w14:textId="1752F00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Внедрение</w:t>
            </w:r>
          </w:p>
        </w:tc>
        <w:tc>
          <w:tcPr>
            <w:tcW w:w="2148" w:type="dxa"/>
          </w:tcPr>
          <w:p w14:paraId="4E908CDE" w14:textId="228DA2B5" w:rsidR="008C454B" w:rsidRPr="00914ECD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программы и документации для защиты, защита проекта.</w:t>
            </w:r>
          </w:p>
        </w:tc>
        <w:tc>
          <w:tcPr>
            <w:tcW w:w="2499" w:type="dxa"/>
          </w:tcPr>
          <w:p w14:paraId="1A78F0AD" w14:textId="564924E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Готовая программа для защиты, успешная защита курсового проекта, загрузка материалов в ЛМС.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CB5D006" w14:textId="761E13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01428DD5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810E0E2" w14:textId="7CBD326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2.1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Перечень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используемых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технологий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C3694E" w14:paraId="44030C29" w14:textId="77777777" w:rsidTr="00914ECD">
        <w:tc>
          <w:tcPr>
            <w:tcW w:w="3107" w:type="dxa"/>
          </w:tcPr>
          <w:p w14:paraId="74E4E775" w14:textId="63F85B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Golang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)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721" w:type="dxa"/>
          </w:tcPr>
          <w:p w14:paraId="0C905FA1" w14:textId="429A3A29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Язык программирования, ориентированный на высокую производительность и параллельную обработку.</w:t>
            </w:r>
          </w:p>
        </w:tc>
        <w:tc>
          <w:tcPr>
            <w:tcW w:w="2802" w:type="dxa"/>
          </w:tcPr>
          <w:p w14:paraId="19B15B2A" w14:textId="3E671F7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выбран для разработки бэкенда из-за своей высокой производительности, простоты в использовании и отличной поддержки многозадачности, что критично для реального времени при обслуживании запросов от множества клиентов.</w:t>
            </w:r>
          </w:p>
        </w:tc>
      </w:tr>
      <w:tr w:rsidR="008C454B" w:rsidRPr="00C3694E" w14:paraId="0BA77E70" w14:textId="77777777" w:rsidTr="00914ECD">
        <w:tc>
          <w:tcPr>
            <w:tcW w:w="3107" w:type="dxa"/>
          </w:tcPr>
          <w:p w14:paraId="43F659AF" w14:textId="46F1CAF4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</w:p>
        </w:tc>
        <w:tc>
          <w:tcPr>
            <w:tcW w:w="2721" w:type="dxa"/>
          </w:tcPr>
          <w:p w14:paraId="5CDB71C7" w14:textId="6D91FCE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с открытым исходным кодом.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69A8CC03" w14:textId="3FDA71A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был выбран за его надежность, поддержку транзакций и масштабируемость. Это позволяет эффективно обрабатывать и хранить большие объемы данных, такие как информация о заказах и сессиях.</w:t>
            </w:r>
          </w:p>
        </w:tc>
      </w:tr>
      <w:tr w:rsidR="008C454B" w:rsidRPr="00C3694E" w14:paraId="524A2DE7" w14:textId="77777777" w:rsidTr="00914ECD">
        <w:tc>
          <w:tcPr>
            <w:tcW w:w="3107" w:type="dxa"/>
          </w:tcPr>
          <w:p w14:paraId="33AA3F04" w14:textId="29ABD31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Redis</w:t>
            </w:r>
            <w:proofErr w:type="spellEnd"/>
          </w:p>
        </w:tc>
        <w:tc>
          <w:tcPr>
            <w:tcW w:w="2721" w:type="dxa"/>
          </w:tcPr>
          <w:p w14:paraId="25405C5D" w14:textId="0C44AC6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База данных в памяти, используется для кэширования и хранения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сессионных данных.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31242272" w14:textId="25433DD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Redis</w:t>
            </w:r>
            <w:proofErr w:type="spellEnd"/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выбран для кэширования данных и ускорения работы сессий, а также для хранения часто изменяющихся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данных (например, корзины), что существенно повышает производительность приложения и уменьшает нагрузку на основную базу данных.</w:t>
            </w:r>
          </w:p>
        </w:tc>
      </w:tr>
    </w:tbl>
    <w:p w14:paraId="0E6F97E5" w14:textId="77777777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lastRenderedPageBreak/>
        <w:t>2.2 Обоснование выбранного технологического стека:</w:t>
      </w:r>
    </w:p>
    <w:p w14:paraId="4EB271E1" w14:textId="67EBFE01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Для разработки бэкенда веб-приложения был выбран стек технологий, который обеспечивает отличную производительность, масштабируемость и надежность, что крайне важно для решения задач, связанных с реальным временем и многозадачностью в ресторанном бизнесе.</w:t>
      </w:r>
    </w:p>
    <w:p w14:paraId="39947707" w14:textId="637C4AFF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Go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Golang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>) был выбран как основной язык разработки благодаря своей высокой производительности и возможностям для параллельной обработки запросов. Это особенно важно для нашего проекта, где приложение должно эффективно обрабатывать множество запросов одновременно, обеспечивая мгновенную реакцию на действия пользователей (например, добавление позиций в корзину или вызов официанта). Go идеально подходит для создания высокоскоростных сервисов, обладающих отличной производительностью и надежностью при высоких нагрузках.</w:t>
      </w:r>
    </w:p>
    <w:p w14:paraId="176858EB" w14:textId="171A06D6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PostgreSQL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для хранения всех данных, связанных с пользователями, заказами и сессиями. Эта СУБД известна своей стабильностью и поддержкой транзакций, что критично для обеспечения целостности данных в системе. </w:t>
      </w:r>
      <w:proofErr w:type="spellStart"/>
      <w:r w:rsidR="00C3694E" w:rsidRPr="00914ECD">
        <w:rPr>
          <w:rFonts w:asciiTheme="majorHAnsi" w:hAnsiTheme="majorHAnsi" w:cstheme="majorHAnsi"/>
          <w:sz w:val="28"/>
          <w:szCs w:val="28"/>
          <w:lang w:val="ru-RU"/>
        </w:rPr>
        <w:t>Po</w:t>
      </w:r>
      <w:bookmarkStart w:id="0" w:name="_GoBack"/>
      <w:bookmarkEnd w:id="0"/>
      <w:r w:rsidR="00C3694E" w:rsidRPr="00914ECD">
        <w:rPr>
          <w:rFonts w:asciiTheme="majorHAnsi" w:hAnsiTheme="majorHAnsi" w:cstheme="majorHAnsi"/>
          <w:sz w:val="28"/>
          <w:szCs w:val="28"/>
          <w:lang w:val="ru-RU"/>
        </w:rPr>
        <w:t>stgreSQL</w:t>
      </w:r>
      <w:proofErr w:type="spellEnd"/>
      <w:r w:rsidR="00C3694E"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914ECD">
        <w:rPr>
          <w:rFonts w:asciiTheme="majorHAnsi" w:hAnsiTheme="majorHAnsi" w:cstheme="majorHAnsi"/>
          <w:sz w:val="28"/>
          <w:szCs w:val="28"/>
          <w:lang w:val="ru-RU"/>
        </w:rPr>
        <w:t>также хорошо масштабируется и легко интегрируется с другими компонентами стека, что позволяет оптимально работать с большими объемами данных, что актуально для ресторанных сетей с большим количеством заказов и клиентов.</w:t>
      </w:r>
    </w:p>
    <w:p w14:paraId="2AE2E8BF" w14:textId="28A288B5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lastRenderedPageBreak/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используется для кэширования данных и хранения сессионной информации. Использование 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значительно ускорить обработку запросов, связанных с пользовательскими сессиями и корзинами заказов, так как </w:t>
      </w:r>
      <w:proofErr w:type="spellStart"/>
      <w:r w:rsidRPr="00914ECD">
        <w:rPr>
          <w:rFonts w:asciiTheme="majorHAnsi" w:hAnsiTheme="majorHAnsi" w:cstheme="majorHAnsi"/>
          <w:sz w:val="28"/>
          <w:szCs w:val="28"/>
          <w:lang w:val="ru-RU"/>
        </w:rPr>
        <w:t>Redis</w:t>
      </w:r>
      <w:proofErr w:type="spellEnd"/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 хранит данные в памяти и предоставляет быстрый доступ к этим данным. Это помогает уменьшить нагрузку на основную базу данных и повысить общую скорость работы приложения.</w:t>
      </w:r>
    </w:p>
    <w:p w14:paraId="4FA8A817" w14:textId="7518E47F" w:rsidR="00914ECD" w:rsidRPr="00913D3E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Вместе эти технологии позволяют создать высокопроизводительное, масштабируемое и надежное веб-приложение, которое будет стабильно работать в условиях высоких нагрузок и обеспечивать быструю реакцию на действия пользователей.</w:t>
      </w:r>
    </w:p>
    <w:p w14:paraId="216F3473" w14:textId="77777777" w:rsidR="00913D3E" w:rsidRDefault="00913D3E" w:rsidP="00676FC1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1275CE2" w14:textId="69EC185A" w:rsidR="00676FC1" w:rsidRPr="00E1405C" w:rsidRDefault="008C454B" w:rsidP="00676F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C3694E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C3694E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C3694E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C3694E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C3694E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C3694E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C3694E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C3694E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C3694E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C3694E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2ACD532E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45375547" w14:textId="2CED6876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1E7FEBD6" w14:textId="4B5807E6" w:rsidR="0077184D" w:rsidRPr="009621D2" w:rsidRDefault="009621D2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Разбиение задач между членами команды может быть не окончательным из-за того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реализация каких-либо задач может занять больше/меньше времени чем было запланировано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Также возможно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будет использован не весь предполагаемый стек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опасение насчёт </w:t>
      </w:r>
      <w:r>
        <w:rPr>
          <w:rFonts w:asciiTheme="majorHAnsi" w:hAnsiTheme="majorHAnsi" w:cstheme="majorHAnsi"/>
          <w:sz w:val="28"/>
          <w:szCs w:val="28"/>
        </w:rPr>
        <w:t>Redis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)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реализован не весь функционал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 как проект довольно большой и надо реализовать большое количество функционала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учитывая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что система должна быть распределённой и отказоустойчивой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sectPr w:rsidR="0077184D" w:rsidRPr="00962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1"/>
  </w:num>
  <w:num w:numId="13">
    <w:abstractNumId w:val="18"/>
  </w:num>
  <w:num w:numId="14">
    <w:abstractNumId w:val="12"/>
  </w:num>
  <w:num w:numId="15">
    <w:abstractNumId w:val="13"/>
  </w:num>
  <w:num w:numId="16">
    <w:abstractNumId w:val="16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1C46"/>
    <w:rsid w:val="0029639D"/>
    <w:rsid w:val="00326F90"/>
    <w:rsid w:val="00344876"/>
    <w:rsid w:val="00345346"/>
    <w:rsid w:val="00676FC1"/>
    <w:rsid w:val="0077184D"/>
    <w:rsid w:val="008C454B"/>
    <w:rsid w:val="00913D3E"/>
    <w:rsid w:val="00914ECD"/>
    <w:rsid w:val="009621D2"/>
    <w:rsid w:val="00967CC1"/>
    <w:rsid w:val="00AA1D8D"/>
    <w:rsid w:val="00AC3B11"/>
    <w:rsid w:val="00B47730"/>
    <w:rsid w:val="00C3694E"/>
    <w:rsid w:val="00C7505D"/>
    <w:rsid w:val="00CB0664"/>
    <w:rsid w:val="00D41D60"/>
    <w:rsid w:val="00D54EB9"/>
    <w:rsid w:val="00D841A6"/>
    <w:rsid w:val="00E14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f">
    <w:name w:val="Абзац списка Знак"/>
    <w:basedOn w:val="a2"/>
    <w:link w:val="ae"/>
    <w:uiPriority w:val="34"/>
    <w:rsid w:val="0091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4C868-4EC1-4385-9542-DB1125CD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Amira Kurmanova</cp:lastModifiedBy>
  <cp:revision>2</cp:revision>
  <dcterms:created xsi:type="dcterms:W3CDTF">2024-12-04T18:14:00Z</dcterms:created>
  <dcterms:modified xsi:type="dcterms:W3CDTF">2024-12-04T18:14:00Z</dcterms:modified>
  <cp:category/>
</cp:coreProperties>
</file>